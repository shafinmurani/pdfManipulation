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850130" cy="6856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6856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7637" w:h="10800"/>
          <w:pgMar w:top="0" w:right="0" w:bottom="0" w:left="0" w:header="720" w:footer="720" w:gutter="0"/>
          <w:cols w:space="720" w:num="1" w:equalWidth="0"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850130" cy="68567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6856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7637" w:h="10800"/>
          <w:pgMar w:top="0" w:right="0" w:bottom="0" w:left="0" w:header="720" w:footer="720" w:gutter="0"/>
          <w:cols w:space="720" w:num="1" w:equalWidth="0">
            <w:col w:w="7636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850130" cy="68567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6856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7637" w:h="10800"/>
          <w:pgMar w:top="0" w:right="0" w:bottom="0" w:left="0" w:header="720" w:footer="720" w:gutter="0"/>
          <w:cols w:space="720" w:num="1" w:equalWidth="0">
            <w:col w:w="7636" w:space="0"/>
            <w:col w:w="7636" w:space="0"/>
            <w:col w:w="7636" w:space="0"/>
          </w:cols>
          <w:docGrid w:linePitch="360"/>
        </w:sectPr>
      </w:pPr>
    </w:p>
    <w:p>
      <w:pPr>
        <w:autoSpaceDN w:val="0"/>
        <w:autoSpaceDE w:val="0"/>
        <w:widowControl/>
        <w:spacing w:line="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850130" cy="68567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68567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7637" w:h="10800"/>
      <w:pgMar w:top="0" w:right="0" w:bottom="0" w:left="0" w:header="720" w:footer="720" w:gutter="0"/>
      <w:cols w:space="720" w:num="1" w:equalWidth="0">
        <w:col w:w="7636" w:space="0"/>
        <w:col w:w="7636" w:space="0"/>
        <w:col w:w="7636" w:space="0"/>
        <w:col w:w="76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